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4FFA" w14:textId="77777777" w:rsidR="001647AB" w:rsidRDefault="00000000">
      <w:pPr>
        <w:pStyle w:val="Title"/>
      </w:pPr>
      <w:r>
        <w:t>🛍️ E-Commerce Website</w:t>
      </w:r>
    </w:p>
    <w:p w14:paraId="1AFE2B73" w14:textId="77777777" w:rsidR="001647AB" w:rsidRDefault="00000000">
      <w:pPr>
        <w:pStyle w:val="Heading1"/>
      </w:pPr>
      <w:r>
        <w:t>1. Project Title</w:t>
      </w:r>
    </w:p>
    <w:p w14:paraId="23D5978C" w14:textId="0891CB75" w:rsidR="001647AB" w:rsidRDefault="00485055">
      <w:proofErr w:type="spellStart"/>
      <w:r>
        <w:t>ShopSmart</w:t>
      </w:r>
      <w:proofErr w:type="spellEnd"/>
      <w:r w:rsidR="00000000">
        <w:t xml:space="preserve"> E-Commerce Website</w:t>
      </w:r>
    </w:p>
    <w:p w14:paraId="5423953F" w14:textId="77777777" w:rsidR="001647AB" w:rsidRDefault="00000000">
      <w:pPr>
        <w:pStyle w:val="Heading1"/>
      </w:pPr>
      <w:r>
        <w:t>2. Overview / Description</w:t>
      </w:r>
    </w:p>
    <w:p w14:paraId="74218559" w14:textId="653A5E0D" w:rsidR="001647AB" w:rsidRDefault="00000000">
      <w:r>
        <w:t xml:space="preserve">This is a fully responsive e-commerce website for an online </w:t>
      </w:r>
      <w:r w:rsidR="00485055">
        <w:t>phone and accessories store</w:t>
      </w:r>
      <w:r>
        <w:t>. It showcases featured products along with a user-friendly interface and interactive features. Users can browse items, view product details, and access a contact form.</w:t>
      </w:r>
    </w:p>
    <w:p w14:paraId="4505A403" w14:textId="77777777" w:rsidR="001647AB" w:rsidRDefault="00000000">
      <w:pPr>
        <w:pStyle w:val="Heading1"/>
      </w:pPr>
      <w:r>
        <w:t>3. Features</w:t>
      </w:r>
    </w:p>
    <w:p w14:paraId="0471EA86" w14:textId="77777777" w:rsidR="001647AB" w:rsidRDefault="00000000">
      <w:pPr>
        <w:pStyle w:val="ListBullet"/>
      </w:pPr>
      <w:r>
        <w:t>Responsive layout (mobile, tablet, desktop)</w:t>
      </w:r>
    </w:p>
    <w:p w14:paraId="213ECB95" w14:textId="77777777" w:rsidR="001647AB" w:rsidRDefault="00000000">
      <w:pPr>
        <w:pStyle w:val="ListBullet"/>
      </w:pPr>
      <w:r>
        <w:t>Product catalog grid with filter buttons</w:t>
      </w:r>
    </w:p>
    <w:p w14:paraId="0114CFC0" w14:textId="77777777" w:rsidR="001647AB" w:rsidRDefault="00000000">
      <w:pPr>
        <w:pStyle w:val="ListBullet"/>
      </w:pPr>
      <w:r>
        <w:t>Image slider for featured items</w:t>
      </w:r>
    </w:p>
    <w:p w14:paraId="1672AA35" w14:textId="77777777" w:rsidR="001647AB" w:rsidRDefault="00000000">
      <w:pPr>
        <w:pStyle w:val="ListBullet"/>
      </w:pPr>
      <w:r>
        <w:t>Interactive shopping cart UI (no backend)</w:t>
      </w:r>
    </w:p>
    <w:p w14:paraId="47F8623C" w14:textId="77777777" w:rsidR="001647AB" w:rsidRDefault="00000000">
      <w:pPr>
        <w:pStyle w:val="ListBullet"/>
      </w:pPr>
      <w:r>
        <w:t>Contact form with JavaScript validation</w:t>
      </w:r>
    </w:p>
    <w:p w14:paraId="1EDD78DE" w14:textId="77777777" w:rsidR="001647AB" w:rsidRDefault="00000000">
      <w:pPr>
        <w:pStyle w:val="ListBullet"/>
      </w:pPr>
      <w:r>
        <w:t>Smooth scroll and animations</w:t>
      </w:r>
    </w:p>
    <w:p w14:paraId="3172AF5F" w14:textId="77777777" w:rsidR="001647AB" w:rsidRDefault="00000000">
      <w:pPr>
        <w:pStyle w:val="Heading1"/>
      </w:pPr>
      <w:r>
        <w:t>4. Technologies Used</w:t>
      </w:r>
    </w:p>
    <w:p w14:paraId="17BE975F" w14:textId="77777777" w:rsidR="001647AB" w:rsidRDefault="00000000">
      <w:pPr>
        <w:pStyle w:val="ListBullet"/>
      </w:pPr>
      <w:r>
        <w:t>HTML5 – for the structure</w:t>
      </w:r>
    </w:p>
    <w:p w14:paraId="05C1D269" w14:textId="77777777" w:rsidR="001647AB" w:rsidRDefault="00000000">
      <w:pPr>
        <w:pStyle w:val="ListBullet"/>
      </w:pPr>
      <w:r>
        <w:t>CSS3 – for styling and responsive design</w:t>
      </w:r>
    </w:p>
    <w:p w14:paraId="77B1B0C7" w14:textId="77777777" w:rsidR="001647AB" w:rsidRDefault="00000000">
      <w:pPr>
        <w:pStyle w:val="ListBullet"/>
      </w:pPr>
      <w:r>
        <w:t>JavaScript – for interactivity (slider, validation)</w:t>
      </w:r>
    </w:p>
    <w:p w14:paraId="76D7A9B1" w14:textId="77777777" w:rsidR="001647AB" w:rsidRDefault="00000000">
      <w:pPr>
        <w:pStyle w:val="ListBullet"/>
      </w:pPr>
      <w:r>
        <w:t>Git &amp; GitHub – version control and hosting</w:t>
      </w:r>
    </w:p>
    <w:p w14:paraId="4A95DE9D" w14:textId="77777777" w:rsidR="001647AB" w:rsidRDefault="00000000">
      <w:pPr>
        <w:pStyle w:val="ListBullet"/>
      </w:pPr>
      <w:r>
        <w:t>GitHub Pages – for deployment</w:t>
      </w:r>
    </w:p>
    <w:p w14:paraId="728A1BDA" w14:textId="77777777" w:rsidR="001647AB" w:rsidRDefault="00000000">
      <w:pPr>
        <w:pStyle w:val="Heading1"/>
      </w:pPr>
      <w:r>
        <w:t>5. Folder Structure</w:t>
      </w:r>
    </w:p>
    <w:p w14:paraId="375B6CD6" w14:textId="2524D985" w:rsidR="001647AB" w:rsidRDefault="00000000">
      <w:r>
        <w:br/>
        <w:t>/index.html</w:t>
      </w:r>
      <w:r>
        <w:br/>
        <w:t>/</w:t>
      </w:r>
      <w:r w:rsidR="00485055">
        <w:t>about</w:t>
      </w:r>
      <w:r>
        <w:t>.html</w:t>
      </w:r>
      <w:r>
        <w:br/>
        <w:t>/contact.html</w:t>
      </w:r>
      <w:r>
        <w:br/>
        <w:t>/css/</w:t>
      </w:r>
      <w:r>
        <w:br/>
        <w:t xml:space="preserve">  └── style.css</w:t>
      </w:r>
      <w:r>
        <w:br/>
        <w:t>/js/</w:t>
      </w:r>
      <w:r>
        <w:br/>
        <w:t xml:space="preserve">  └── script.js</w:t>
      </w:r>
      <w:r>
        <w:br/>
        <w:t>/images/</w:t>
      </w:r>
      <w:r>
        <w:br/>
      </w:r>
    </w:p>
    <w:p w14:paraId="496B2449" w14:textId="77777777" w:rsidR="001647AB" w:rsidRDefault="00000000">
      <w:pPr>
        <w:pStyle w:val="Heading1"/>
      </w:pPr>
      <w:r>
        <w:lastRenderedPageBreak/>
        <w:t>6. Live Website URL</w:t>
      </w:r>
    </w:p>
    <w:p w14:paraId="2E5BD67E" w14:textId="77777777" w:rsidR="001647AB" w:rsidRDefault="00000000">
      <w:r>
        <w:t>🔗 https://your-username.github.io/ecommerce-website</w:t>
      </w:r>
    </w:p>
    <w:p w14:paraId="14406EAD" w14:textId="77777777" w:rsidR="001647AB" w:rsidRDefault="00000000">
      <w:pPr>
        <w:pStyle w:val="Heading1"/>
      </w:pPr>
      <w:r>
        <w:t>7. How to Run Locally</w:t>
      </w:r>
    </w:p>
    <w:p w14:paraId="06E2A098" w14:textId="77777777" w:rsidR="001647AB" w:rsidRDefault="00000000">
      <w:r>
        <w:br/>
        <w:t>git clone https://github.com/your-username/ecommerce-website.git</w:t>
      </w:r>
      <w:r>
        <w:br/>
        <w:t>cd ecommerce-website</w:t>
      </w:r>
      <w:r>
        <w:br/>
        <w:t>open index.html</w:t>
      </w:r>
      <w:r>
        <w:br/>
      </w:r>
    </w:p>
    <w:p w14:paraId="3F378E1B" w14:textId="77777777" w:rsidR="001647AB" w:rsidRDefault="00000000">
      <w:pPr>
        <w:pStyle w:val="Heading1"/>
      </w:pPr>
      <w:r>
        <w:t>8. Credits</w:t>
      </w:r>
    </w:p>
    <w:p w14:paraId="51538610" w14:textId="77777777" w:rsidR="001647AB" w:rsidRDefault="00000000">
      <w:pPr>
        <w:pStyle w:val="ListBullet"/>
      </w:pPr>
      <w:r>
        <w:t>Icons: Font Awesome (https://fontawesome.com/)</w:t>
      </w:r>
    </w:p>
    <w:p w14:paraId="0C4AEF01" w14:textId="64AABBD2" w:rsidR="001647AB" w:rsidRDefault="00000000">
      <w:pPr>
        <w:pStyle w:val="ListBullet"/>
      </w:pPr>
      <w:r>
        <w:t xml:space="preserve">Product images: </w:t>
      </w:r>
      <w:proofErr w:type="spellStart"/>
      <w:r>
        <w:t>Pexels</w:t>
      </w:r>
      <w:proofErr w:type="spellEnd"/>
    </w:p>
    <w:p w14:paraId="31BFAF03" w14:textId="77777777" w:rsidR="001647AB" w:rsidRDefault="00000000">
      <w:pPr>
        <w:pStyle w:val="ListBullet"/>
      </w:pPr>
      <w:r>
        <w:t>Fonts: Google Fonts – "Poppins" &amp; "Roboto"</w:t>
      </w:r>
    </w:p>
    <w:p w14:paraId="21A9E207" w14:textId="77777777" w:rsidR="001647AB" w:rsidRDefault="00000000">
      <w:pPr>
        <w:pStyle w:val="Heading1"/>
      </w:pPr>
      <w:r>
        <w:lastRenderedPageBreak/>
        <w:t>9. Screenshots</w:t>
      </w:r>
    </w:p>
    <w:p w14:paraId="0D50FB84" w14:textId="2C92CF18" w:rsidR="001647AB" w:rsidRDefault="00485055">
      <w:r>
        <w:rPr>
          <w:noProof/>
        </w:rPr>
        <w:lastRenderedPageBreak/>
        <w:drawing>
          <wp:inline distT="0" distB="0" distL="0" distR="0" wp14:anchorId="6E8B125A" wp14:editId="19CAB1EE">
            <wp:extent cx="5486400" cy="3084830"/>
            <wp:effectExtent l="0" t="0" r="0" b="1270"/>
            <wp:docPr id="7744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8CC10" wp14:editId="7A18CCF4">
            <wp:extent cx="5486400" cy="3084830"/>
            <wp:effectExtent l="0" t="0" r="0" b="1270"/>
            <wp:docPr id="64828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3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F923B" wp14:editId="4E2CC4C2">
            <wp:extent cx="5486400" cy="3084830"/>
            <wp:effectExtent l="0" t="0" r="0" b="1270"/>
            <wp:docPr id="173456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8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862843">
    <w:abstractNumId w:val="8"/>
  </w:num>
  <w:num w:numId="2" w16cid:durableId="1561017455">
    <w:abstractNumId w:val="6"/>
  </w:num>
  <w:num w:numId="3" w16cid:durableId="1340503820">
    <w:abstractNumId w:val="5"/>
  </w:num>
  <w:num w:numId="4" w16cid:durableId="599877449">
    <w:abstractNumId w:val="4"/>
  </w:num>
  <w:num w:numId="5" w16cid:durableId="545028781">
    <w:abstractNumId w:val="7"/>
  </w:num>
  <w:num w:numId="6" w16cid:durableId="1318194508">
    <w:abstractNumId w:val="3"/>
  </w:num>
  <w:num w:numId="7" w16cid:durableId="260141353">
    <w:abstractNumId w:val="2"/>
  </w:num>
  <w:num w:numId="8" w16cid:durableId="1464348184">
    <w:abstractNumId w:val="1"/>
  </w:num>
  <w:num w:numId="9" w16cid:durableId="74163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7AB"/>
    <w:rsid w:val="0029639D"/>
    <w:rsid w:val="00326F90"/>
    <w:rsid w:val="004764AC"/>
    <w:rsid w:val="00485055"/>
    <w:rsid w:val="007D07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65DB8"/>
  <w14:defaultImageDpi w14:val="300"/>
  <w15:docId w15:val="{43D72535-E972-4D19-B3A8-3E138B0D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chazemba jinja</cp:lastModifiedBy>
  <cp:revision>2</cp:revision>
  <dcterms:created xsi:type="dcterms:W3CDTF">2025-05-12T10:20:00Z</dcterms:created>
  <dcterms:modified xsi:type="dcterms:W3CDTF">2025-05-12T10:20:00Z</dcterms:modified>
  <cp:category/>
</cp:coreProperties>
</file>